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247AB" w14:textId="77777777" w:rsidR="0059406E" w:rsidRPr="0059406E" w:rsidRDefault="0059406E" w:rsidP="0059406E"/>
    <w:p w14:paraId="17944197" w14:textId="77777777" w:rsidR="00866939" w:rsidRDefault="00866939" w:rsidP="00866939">
      <w:pPr>
        <w:pStyle w:val="NormalWeb"/>
        <w:spacing w:after="0"/>
        <w:jc w:val="center"/>
      </w:pPr>
      <w:r>
        <w:rPr>
          <w:b/>
          <w:bCs/>
          <w:color w:val="000000"/>
          <w:sz w:val="26"/>
          <w:szCs w:val="26"/>
        </w:rPr>
        <w:t>CONSENT TO PARTICIPATE IN RESEARCH</w:t>
      </w:r>
    </w:p>
    <w:p w14:paraId="2DA508DC" w14:textId="13D05B88" w:rsidR="00866939" w:rsidRDefault="00046B76" w:rsidP="00866939">
      <w:pPr>
        <w:pStyle w:val="NormalWeb"/>
        <w:spacing w:after="300"/>
        <w:jc w:val="center"/>
      </w:pPr>
      <w:r>
        <w:rPr>
          <w:b/>
          <w:bCs/>
          <w:color w:val="000000"/>
          <w:sz w:val="26"/>
          <w:szCs w:val="26"/>
        </w:rPr>
        <w:t>Censorship circumvention</w:t>
      </w:r>
      <w:bookmarkStart w:id="0" w:name="_GoBack"/>
      <w:bookmarkEnd w:id="0"/>
      <w:r w:rsidR="00866939">
        <w:rPr>
          <w:b/>
          <w:bCs/>
          <w:color w:val="000000"/>
          <w:sz w:val="26"/>
          <w:szCs w:val="26"/>
        </w:rPr>
        <w:t xml:space="preserve"> software usability study</w:t>
      </w:r>
    </w:p>
    <w:p w14:paraId="2F51B2F2" w14:textId="77777777" w:rsidR="00866939" w:rsidRDefault="00866939" w:rsidP="00866939">
      <w:pPr>
        <w:pStyle w:val="Heading1"/>
        <w:rPr>
          <w:rFonts w:eastAsia="Times New Roman" w:cs="Times New Roman"/>
        </w:rPr>
      </w:pPr>
      <w:r>
        <w:rPr>
          <w:rFonts w:eastAsia="Times New Roman" w:cs="Times New Roman"/>
          <w:color w:val="000000"/>
          <w:szCs w:val="26"/>
        </w:rPr>
        <w:t>Introduction</w:t>
      </w:r>
    </w:p>
    <w:p w14:paraId="6C4AAB47" w14:textId="5F43F905" w:rsidR="00866939" w:rsidRDefault="00866939" w:rsidP="00866939">
      <w:pPr>
        <w:pStyle w:val="NormalWeb"/>
        <w:rPr>
          <w:rFonts w:cs="Times New Roman"/>
        </w:rPr>
      </w:pPr>
      <w:r>
        <w:rPr>
          <w:color w:val="000000"/>
          <w:szCs w:val="24"/>
        </w:rPr>
        <w:t xml:space="preserve">We, Linda Lee and David Fifield, are researchers working with Serge Egelman at the </w:t>
      </w:r>
      <w:r w:rsidR="00CF37BE">
        <w:rPr>
          <w:color w:val="000000"/>
          <w:szCs w:val="24"/>
        </w:rPr>
        <w:t xml:space="preserve">University of Californian Berkeley and the </w:t>
      </w:r>
      <w:r>
        <w:rPr>
          <w:color w:val="000000"/>
          <w:szCs w:val="24"/>
        </w:rPr>
        <w:t>Internation</w:t>
      </w:r>
      <w:r w:rsidR="00CF37BE">
        <w:rPr>
          <w:color w:val="000000"/>
          <w:szCs w:val="24"/>
        </w:rPr>
        <w:t>al Computer Science Institute</w:t>
      </w:r>
      <w:r>
        <w:rPr>
          <w:color w:val="000000"/>
          <w:szCs w:val="24"/>
        </w:rPr>
        <w:t xml:space="preserve">. We are planning to conduct a research study to understand how users use </w:t>
      </w:r>
      <w:r w:rsidR="00061C77">
        <w:rPr>
          <w:color w:val="000000"/>
          <w:szCs w:val="24"/>
        </w:rPr>
        <w:t>censorship evasion</w:t>
      </w:r>
      <w:r>
        <w:rPr>
          <w:color w:val="000000"/>
          <w:szCs w:val="24"/>
        </w:rPr>
        <w:t xml:space="preserve"> software and what improvements could make it easier to use.</w:t>
      </w:r>
    </w:p>
    <w:p w14:paraId="0799B9EF" w14:textId="77777777" w:rsidR="00866939" w:rsidRDefault="00866939" w:rsidP="00866939">
      <w:pPr>
        <w:pStyle w:val="Heading1"/>
        <w:rPr>
          <w:rFonts w:eastAsia="Times New Roman" w:cs="Times New Roman"/>
        </w:rPr>
      </w:pPr>
      <w:r>
        <w:rPr>
          <w:rFonts w:eastAsia="Times New Roman" w:cs="Times New Roman"/>
          <w:color w:val="000000"/>
          <w:szCs w:val="26"/>
        </w:rPr>
        <w:t>Procedures</w:t>
      </w:r>
    </w:p>
    <w:p w14:paraId="2F7EB21C" w14:textId="77777777" w:rsidR="00866939" w:rsidRDefault="00866939" w:rsidP="00866939">
      <w:pPr>
        <w:pStyle w:val="NormalWeb"/>
        <w:rPr>
          <w:color w:val="000000"/>
          <w:szCs w:val="24"/>
        </w:rPr>
      </w:pPr>
      <w:r>
        <w:rPr>
          <w:color w:val="000000"/>
          <w:szCs w:val="24"/>
        </w:rPr>
        <w:t>If you agree to be in this study, you will be asked to do the following:</w:t>
      </w:r>
    </w:p>
    <w:p w14:paraId="2A839D10" w14:textId="779F349C" w:rsidR="00866939" w:rsidRDefault="00866939" w:rsidP="00866939">
      <w:pPr>
        <w:pStyle w:val="NormalWeb"/>
      </w:pPr>
      <w:r>
        <w:rPr>
          <w:color w:val="000000"/>
          <w:szCs w:val="24"/>
        </w:rPr>
        <w:t>You will be asked to complete some web browsing tasks</w:t>
      </w:r>
      <w:r w:rsidR="00061C77">
        <w:rPr>
          <w:color w:val="000000"/>
          <w:szCs w:val="24"/>
        </w:rPr>
        <w:t xml:space="preserve"> in a simulated censorship environment. The purpose of this is to see how hard it is for average people to complete basic online tasks in such a setting. The tasks will be simple online tasks you will most likely have familiarity doing (searching for something, sending an email), but under restrictions that others face in different countries. </w:t>
      </w:r>
      <w:r>
        <w:rPr>
          <w:color w:val="000000"/>
          <w:szCs w:val="24"/>
        </w:rPr>
        <w:t>The session should take about 60 minutes.</w:t>
      </w:r>
    </w:p>
    <w:p w14:paraId="6F26CE23" w14:textId="75CC2A01" w:rsidR="00866939" w:rsidRDefault="00866939" w:rsidP="00866939">
      <w:pPr>
        <w:pStyle w:val="NormalWeb"/>
        <w:rPr>
          <w:color w:val="000000"/>
          <w:szCs w:val="24"/>
        </w:rPr>
      </w:pPr>
      <w:r>
        <w:rPr>
          <w:color w:val="000000"/>
          <w:szCs w:val="24"/>
        </w:rPr>
        <w:t xml:space="preserve">With your permission, I will make a video recording of the screen. The video will be of the screen only, </w:t>
      </w:r>
      <w:r w:rsidR="00730F44">
        <w:rPr>
          <w:color w:val="000000"/>
          <w:szCs w:val="24"/>
        </w:rPr>
        <w:t xml:space="preserve">without audio, </w:t>
      </w:r>
      <w:r>
        <w:rPr>
          <w:color w:val="000000"/>
          <w:szCs w:val="24"/>
        </w:rPr>
        <w:t xml:space="preserve">and not of you personally. This </w:t>
      </w:r>
      <w:r w:rsidR="00730F44">
        <w:rPr>
          <w:color w:val="000000"/>
          <w:szCs w:val="24"/>
        </w:rPr>
        <w:t xml:space="preserve">video will only be used </w:t>
      </w:r>
      <w:r>
        <w:rPr>
          <w:color w:val="000000"/>
          <w:szCs w:val="24"/>
        </w:rPr>
        <w:t>to accurately record information for this study only</w:t>
      </w:r>
      <w:r w:rsidR="00730F44">
        <w:rPr>
          <w:color w:val="000000"/>
          <w:szCs w:val="24"/>
        </w:rPr>
        <w:t xml:space="preserve"> (such as how long it took you to complete a task)</w:t>
      </w:r>
      <w:r>
        <w:rPr>
          <w:color w:val="000000"/>
          <w:szCs w:val="24"/>
        </w:rPr>
        <w:t xml:space="preserve">. If you choose not to have the screen be video recorded, </w:t>
      </w:r>
      <w:r w:rsidR="00730F44">
        <w:rPr>
          <w:color w:val="000000"/>
          <w:szCs w:val="24"/>
        </w:rPr>
        <w:t>a researcher will come over to watch you to take notes of the events instead.</w:t>
      </w:r>
      <w:r>
        <w:rPr>
          <w:color w:val="000000"/>
          <w:szCs w:val="24"/>
        </w:rPr>
        <w:t xml:space="preserve"> If you agree to being recorded but feel uncomfortable at any time during the session, I can stop the session at your request. Or if you don't wish to continue, you can stop the session at any time.</w:t>
      </w:r>
    </w:p>
    <w:p w14:paraId="6AEC72CD" w14:textId="0C2B92E2" w:rsidR="007C2007" w:rsidRDefault="007C2007" w:rsidP="00866939">
      <w:pPr>
        <w:pStyle w:val="NormalWeb"/>
        <w:rPr>
          <w:color w:val="000000"/>
          <w:szCs w:val="24"/>
        </w:rPr>
      </w:pPr>
      <w:r>
        <w:rPr>
          <w:color w:val="000000"/>
          <w:szCs w:val="24"/>
        </w:rPr>
        <w:t>After the tasks are complete, you will fill out a short survey giving us feedback on the difficulty of the tasks we had provided and suggestions on how we can improve the software you have ju</w:t>
      </w:r>
      <w:r w:rsidR="00AC0EFB">
        <w:rPr>
          <w:color w:val="000000"/>
          <w:szCs w:val="24"/>
        </w:rPr>
        <w:t>st tested</w:t>
      </w:r>
      <w:r>
        <w:rPr>
          <w:color w:val="000000"/>
          <w:szCs w:val="24"/>
        </w:rPr>
        <w:t xml:space="preserve">. </w:t>
      </w:r>
      <w:r w:rsidR="00061C77">
        <w:rPr>
          <w:color w:val="000000"/>
          <w:szCs w:val="24"/>
        </w:rPr>
        <w:t xml:space="preserve">We hope to make improvements to software like Tor so that it is easy to use and understand. </w:t>
      </w:r>
    </w:p>
    <w:p w14:paraId="12ED601C" w14:textId="77777777" w:rsidR="00061C77" w:rsidRDefault="00061C77" w:rsidP="00866939">
      <w:pPr>
        <w:pStyle w:val="Heading2"/>
        <w:rPr>
          <w:rFonts w:eastAsiaTheme="minorHAnsi" w:cstheme="minorBidi"/>
          <w:b w:val="0"/>
          <w:bCs w:val="0"/>
          <w:color w:val="000000"/>
          <w:szCs w:val="24"/>
        </w:rPr>
      </w:pPr>
    </w:p>
    <w:p w14:paraId="3EBEF646" w14:textId="77777777" w:rsidR="00866939" w:rsidRDefault="00866939" w:rsidP="00866939">
      <w:pPr>
        <w:pStyle w:val="Heading2"/>
        <w:rPr>
          <w:rFonts w:eastAsia="Times New Roman" w:cs="Times New Roman"/>
        </w:rPr>
      </w:pPr>
      <w:r>
        <w:rPr>
          <w:rFonts w:eastAsia="Times New Roman" w:cs="Times New Roman"/>
          <w:color w:val="000000"/>
          <w:szCs w:val="24"/>
        </w:rPr>
        <w:t>Study time</w:t>
      </w:r>
    </w:p>
    <w:p w14:paraId="3EFAA216" w14:textId="220CF520" w:rsidR="00866939" w:rsidRDefault="00866939" w:rsidP="00866939">
      <w:pPr>
        <w:pStyle w:val="NormalWeb"/>
        <w:rPr>
          <w:rFonts w:cs="Times New Roman"/>
        </w:rPr>
      </w:pPr>
      <w:r>
        <w:rPr>
          <w:color w:val="000000"/>
          <w:szCs w:val="24"/>
        </w:rPr>
        <w:t xml:space="preserve">You will be scheduled a 60-minute time </w:t>
      </w:r>
      <w:r w:rsidR="006B3DF5">
        <w:rPr>
          <w:color w:val="000000"/>
          <w:szCs w:val="24"/>
        </w:rPr>
        <w:t>during the summer of 2015 (June-August)</w:t>
      </w:r>
      <w:r>
        <w:rPr>
          <w:color w:val="000000"/>
          <w:szCs w:val="24"/>
        </w:rPr>
        <w:t>.</w:t>
      </w:r>
    </w:p>
    <w:p w14:paraId="30290AD9" w14:textId="77777777" w:rsidR="00866939" w:rsidRDefault="00866939" w:rsidP="00866939">
      <w:pPr>
        <w:pStyle w:val="Heading2"/>
        <w:rPr>
          <w:rFonts w:eastAsia="Times New Roman" w:cs="Times New Roman"/>
        </w:rPr>
      </w:pPr>
      <w:r>
        <w:rPr>
          <w:rFonts w:eastAsia="Times New Roman" w:cs="Times New Roman"/>
          <w:color w:val="000000"/>
          <w:szCs w:val="24"/>
        </w:rPr>
        <w:lastRenderedPageBreak/>
        <w:t>Study location</w:t>
      </w:r>
    </w:p>
    <w:p w14:paraId="3191ED0B" w14:textId="683684BC" w:rsidR="00866939" w:rsidRDefault="00866939" w:rsidP="00866939">
      <w:pPr>
        <w:pStyle w:val="NormalWeb"/>
        <w:rPr>
          <w:rFonts w:cs="Times New Roman"/>
        </w:rPr>
      </w:pPr>
      <w:r>
        <w:rPr>
          <w:color w:val="000000"/>
          <w:szCs w:val="24"/>
        </w:rPr>
        <w:t xml:space="preserve">All study procedures will take place at </w:t>
      </w:r>
      <w:r w:rsidR="006B3DF5">
        <w:rPr>
          <w:color w:val="000000"/>
          <w:szCs w:val="24"/>
        </w:rPr>
        <w:t xml:space="preserve">the Experimental Social Science Laboratory (Xlab), located on </w:t>
      </w:r>
      <w:r>
        <w:rPr>
          <w:color w:val="000000"/>
          <w:szCs w:val="24"/>
        </w:rPr>
        <w:t>campus of the University of California, Berkeley.</w:t>
      </w:r>
    </w:p>
    <w:p w14:paraId="463F7A0A" w14:textId="77777777" w:rsidR="00866939" w:rsidRDefault="00866939" w:rsidP="00866939">
      <w:pPr>
        <w:pStyle w:val="Heading1"/>
        <w:rPr>
          <w:rFonts w:eastAsia="Times New Roman" w:cs="Times New Roman"/>
        </w:rPr>
      </w:pPr>
      <w:r>
        <w:rPr>
          <w:rFonts w:eastAsia="Times New Roman" w:cs="Times New Roman"/>
          <w:color w:val="000000"/>
          <w:szCs w:val="26"/>
        </w:rPr>
        <w:t>Benefits</w:t>
      </w:r>
    </w:p>
    <w:p w14:paraId="0C39B092" w14:textId="77777777" w:rsidR="00866939" w:rsidRDefault="00866939" w:rsidP="00866939">
      <w:pPr>
        <w:pStyle w:val="NormalWeb"/>
        <w:rPr>
          <w:rFonts w:cs="Times New Roman"/>
        </w:rPr>
      </w:pPr>
      <w:r>
        <w:rPr>
          <w:color w:val="000000"/>
          <w:szCs w:val="24"/>
        </w:rPr>
        <w:t>There is no direct benefit to you from taking part in this study. We hope that the information gained from the study will help improve the usability of anonymity software.</w:t>
      </w:r>
    </w:p>
    <w:p w14:paraId="1C3789D6" w14:textId="77777777" w:rsidR="00866939" w:rsidRDefault="00866939" w:rsidP="00866939">
      <w:pPr>
        <w:pStyle w:val="Heading1"/>
        <w:rPr>
          <w:rFonts w:eastAsia="Times New Roman" w:cs="Times New Roman"/>
        </w:rPr>
      </w:pPr>
      <w:r>
        <w:rPr>
          <w:rFonts w:eastAsia="Times New Roman" w:cs="Times New Roman"/>
          <w:color w:val="000000"/>
          <w:szCs w:val="26"/>
        </w:rPr>
        <w:t>Confidentiality</w:t>
      </w:r>
    </w:p>
    <w:p w14:paraId="19AFA472" w14:textId="77777777" w:rsidR="00866939" w:rsidRDefault="00866939" w:rsidP="00866939">
      <w:pPr>
        <w:pStyle w:val="NormalWeb"/>
        <w:rPr>
          <w:rFonts w:cs="Times New Roman"/>
        </w:rPr>
      </w:pPr>
      <w:r>
        <w:rPr>
          <w:color w:val="000000"/>
          <w:szCs w:val="24"/>
        </w:rPr>
        <w:t>Your study data will be handled as confidentially as possible. If results of this study are published or presented, individual names and other personally identifiable information will not be used.</w:t>
      </w:r>
    </w:p>
    <w:p w14:paraId="02446AC1" w14:textId="77777777" w:rsidR="00866939" w:rsidRDefault="00866939" w:rsidP="00866939">
      <w:pPr>
        <w:pStyle w:val="NormalWeb"/>
      </w:pPr>
      <w:r>
        <w:rPr>
          <w:color w:val="000000"/>
          <w:szCs w:val="24"/>
        </w:rPr>
        <w:t>To minimize the risks to confidentiality, we will do the following:</w:t>
      </w:r>
    </w:p>
    <w:p w14:paraId="6C273891" w14:textId="0A9C7A59" w:rsidR="00866939" w:rsidRDefault="00866939" w:rsidP="00866939">
      <w:pPr>
        <w:pStyle w:val="NormalWeb"/>
      </w:pPr>
      <w:r>
        <w:rPr>
          <w:color w:val="000000"/>
          <w:szCs w:val="24"/>
        </w:rPr>
        <w:t>We will not maintain a link between your identity and the research data. Yo</w:t>
      </w:r>
      <w:r w:rsidR="006B3DF5">
        <w:rPr>
          <w:color w:val="000000"/>
          <w:szCs w:val="24"/>
        </w:rPr>
        <w:t>ur name will be replaced with a</w:t>
      </w:r>
      <w:r>
        <w:rPr>
          <w:color w:val="000000"/>
          <w:szCs w:val="24"/>
        </w:rPr>
        <w:t xml:space="preserve"> non-identifying code before the experiment begins.</w:t>
      </w:r>
      <w:r w:rsidR="006B3DF5">
        <w:t xml:space="preserve"> </w:t>
      </w:r>
      <w:r>
        <w:rPr>
          <w:color w:val="000000"/>
          <w:szCs w:val="24"/>
        </w:rPr>
        <w:t>Only the researchers will have access to records of your participation.</w:t>
      </w:r>
    </w:p>
    <w:p w14:paraId="37B1FC67" w14:textId="77777777" w:rsidR="00866939" w:rsidRDefault="00866939" w:rsidP="00866939">
      <w:pPr>
        <w:pStyle w:val="Heading2"/>
        <w:rPr>
          <w:rFonts w:eastAsia="Times New Roman" w:cs="Times New Roman"/>
        </w:rPr>
      </w:pPr>
      <w:r>
        <w:rPr>
          <w:rFonts w:eastAsia="Times New Roman" w:cs="Times New Roman"/>
          <w:color w:val="000000"/>
          <w:szCs w:val="24"/>
        </w:rPr>
        <w:t>Future use of study data:</w:t>
      </w:r>
    </w:p>
    <w:p w14:paraId="422CBA48" w14:textId="76C9EA5C" w:rsidR="00866939" w:rsidRDefault="006B3DF5" w:rsidP="00866939">
      <w:pPr>
        <w:pStyle w:val="NormalWeb"/>
        <w:rPr>
          <w:rFonts w:cs="Times New Roman"/>
        </w:rPr>
      </w:pPr>
      <w:r>
        <w:rPr>
          <w:color w:val="000000"/>
          <w:szCs w:val="24"/>
        </w:rPr>
        <w:t>No personally identifiable data will be kept.</w:t>
      </w:r>
      <w:r w:rsidR="00866939">
        <w:rPr>
          <w:color w:val="000000"/>
          <w:szCs w:val="24"/>
        </w:rPr>
        <w:t xml:space="preserve"> Screen recording videos</w:t>
      </w:r>
      <w:r>
        <w:rPr>
          <w:color w:val="000000"/>
          <w:szCs w:val="24"/>
        </w:rPr>
        <w:t xml:space="preserve"> and survey data</w:t>
      </w:r>
      <w:r w:rsidR="00866939">
        <w:rPr>
          <w:color w:val="000000"/>
          <w:szCs w:val="24"/>
        </w:rPr>
        <w:t xml:space="preserve"> will be redacted of any personally identifiable information and kept indefinitely</w:t>
      </w:r>
      <w:r>
        <w:rPr>
          <w:color w:val="000000"/>
          <w:szCs w:val="24"/>
        </w:rPr>
        <w:t>, under non-identifying code names such as ‘participant 1</w:t>
      </w:r>
      <w:r w:rsidR="00866939">
        <w:rPr>
          <w:color w:val="000000"/>
          <w:szCs w:val="24"/>
        </w:rPr>
        <w:t>.</w:t>
      </w:r>
      <w:r>
        <w:rPr>
          <w:color w:val="000000"/>
          <w:szCs w:val="24"/>
        </w:rPr>
        <w:t>’</w:t>
      </w:r>
    </w:p>
    <w:p w14:paraId="48F34535" w14:textId="77777777" w:rsidR="00866939" w:rsidRDefault="00866939" w:rsidP="00866939">
      <w:pPr>
        <w:pStyle w:val="NormalWeb"/>
      </w:pPr>
      <w:r>
        <w:rPr>
          <w:color w:val="000000"/>
          <w:szCs w:val="24"/>
        </w:rPr>
        <w:t>The research data will be maintained for possible use in future research by us or others. The same measures described above will be taken to protect confidentiality of this study data.</w:t>
      </w:r>
    </w:p>
    <w:p w14:paraId="37B2CF0E" w14:textId="77777777" w:rsidR="00866939" w:rsidRDefault="00866939" w:rsidP="00866939">
      <w:pPr>
        <w:pStyle w:val="Heading1"/>
        <w:rPr>
          <w:rFonts w:eastAsia="Times New Roman" w:cs="Times New Roman"/>
        </w:rPr>
      </w:pPr>
      <w:r>
        <w:rPr>
          <w:rFonts w:eastAsia="Times New Roman" w:cs="Times New Roman"/>
          <w:color w:val="000000"/>
          <w:szCs w:val="26"/>
        </w:rPr>
        <w:t>Compensation/Payment</w:t>
      </w:r>
    </w:p>
    <w:p w14:paraId="61BE2CE4" w14:textId="54531DAB" w:rsidR="00866939" w:rsidRDefault="00CF37BE" w:rsidP="00866939">
      <w:pPr>
        <w:pStyle w:val="NormalWeb"/>
        <w:rPr>
          <w:rFonts w:cs="Times New Roman"/>
        </w:rPr>
      </w:pPr>
      <w:r>
        <w:rPr>
          <w:color w:val="000000"/>
          <w:szCs w:val="24"/>
        </w:rPr>
        <w:t>You will be paid with  $30 dollar visa gift card for your participation in this study.</w:t>
      </w:r>
    </w:p>
    <w:p w14:paraId="57CD1ABE" w14:textId="77777777" w:rsidR="00866939" w:rsidRDefault="00866939" w:rsidP="00866939">
      <w:pPr>
        <w:pStyle w:val="Heading1"/>
        <w:rPr>
          <w:rFonts w:eastAsia="Times New Roman" w:cs="Times New Roman"/>
        </w:rPr>
      </w:pPr>
      <w:r>
        <w:rPr>
          <w:rFonts w:eastAsia="Times New Roman" w:cs="Times New Roman"/>
          <w:color w:val="000000"/>
          <w:szCs w:val="26"/>
        </w:rPr>
        <w:t>Costs</w:t>
      </w:r>
    </w:p>
    <w:p w14:paraId="7287C4C9" w14:textId="77777777" w:rsidR="00866939" w:rsidRDefault="00866939" w:rsidP="00866939">
      <w:pPr>
        <w:pStyle w:val="NormalWeb"/>
        <w:rPr>
          <w:rFonts w:cs="Times New Roman"/>
        </w:rPr>
      </w:pPr>
      <w:r>
        <w:rPr>
          <w:color w:val="000000"/>
          <w:szCs w:val="24"/>
        </w:rPr>
        <w:t>You will not be charged for any of the study activities. You will be responsible for paying for your transportation to and from the study site.</w:t>
      </w:r>
    </w:p>
    <w:p w14:paraId="5D954416" w14:textId="77777777" w:rsidR="00866939" w:rsidRDefault="00866939" w:rsidP="00866939">
      <w:pPr>
        <w:pStyle w:val="Heading1"/>
        <w:rPr>
          <w:rFonts w:eastAsia="Times New Roman" w:cs="Times New Roman"/>
        </w:rPr>
      </w:pPr>
      <w:r>
        <w:rPr>
          <w:rFonts w:eastAsia="Times New Roman" w:cs="Times New Roman"/>
          <w:color w:val="000000"/>
          <w:szCs w:val="26"/>
        </w:rPr>
        <w:lastRenderedPageBreak/>
        <w:t>Rights</w:t>
      </w:r>
    </w:p>
    <w:p w14:paraId="4261DD94" w14:textId="77777777" w:rsidR="00866939" w:rsidRDefault="00866939" w:rsidP="00866939">
      <w:pPr>
        <w:pStyle w:val="Heading2"/>
        <w:rPr>
          <w:rFonts w:eastAsia="Times New Roman" w:cs="Times New Roman"/>
        </w:rPr>
      </w:pPr>
      <w:r>
        <w:rPr>
          <w:rFonts w:eastAsia="Times New Roman" w:cs="Times New Roman"/>
          <w:color w:val="000000"/>
          <w:szCs w:val="24"/>
        </w:rPr>
        <w:t>Participation in research is completely voluntary.</w:t>
      </w:r>
    </w:p>
    <w:p w14:paraId="3F7E4B96" w14:textId="77777777" w:rsidR="00866939" w:rsidRDefault="00866939" w:rsidP="00866939">
      <w:pPr>
        <w:pStyle w:val="NormalWeb"/>
        <w:rPr>
          <w:rFonts w:cs="Times New Roman"/>
        </w:rPr>
      </w:pPr>
      <w:r>
        <w:rPr>
          <w:color w:val="000000"/>
          <w:szCs w:val="24"/>
        </w:rPr>
        <w:t>You have the right to decline to participate or to withdraw at any point in this study without penalty or loss of benefits to which you are otherwise entitled.</w:t>
      </w:r>
    </w:p>
    <w:p w14:paraId="6B2684A5" w14:textId="77777777" w:rsidR="00866939" w:rsidRDefault="00866939" w:rsidP="00866939">
      <w:pPr>
        <w:pStyle w:val="Heading1"/>
        <w:rPr>
          <w:rFonts w:eastAsia="Times New Roman" w:cs="Times New Roman"/>
        </w:rPr>
      </w:pPr>
      <w:r>
        <w:rPr>
          <w:rFonts w:eastAsia="Times New Roman" w:cs="Times New Roman"/>
          <w:color w:val="000000"/>
          <w:szCs w:val="26"/>
        </w:rPr>
        <w:t>Questions</w:t>
      </w:r>
    </w:p>
    <w:p w14:paraId="3FBB8EE6" w14:textId="77777777" w:rsidR="00866939" w:rsidRDefault="00866939" w:rsidP="00866939">
      <w:pPr>
        <w:pStyle w:val="NormalWeb"/>
        <w:rPr>
          <w:rFonts w:cs="Times New Roman"/>
        </w:rPr>
      </w:pPr>
      <w:r>
        <w:rPr>
          <w:color w:val="000000"/>
          <w:szCs w:val="24"/>
        </w:rPr>
        <w:t>If you have any questions about the research, you may contact any of the researchers:</w:t>
      </w:r>
    </w:p>
    <w:p w14:paraId="1965E932" w14:textId="77777777" w:rsidR="00866939" w:rsidRDefault="00866939" w:rsidP="00866939">
      <w:pPr>
        <w:pStyle w:val="NormalWeb"/>
        <w:numPr>
          <w:ilvl w:val="0"/>
          <w:numId w:val="5"/>
        </w:numPr>
        <w:spacing w:after="0" w:line="240" w:lineRule="auto"/>
        <w:textAlignment w:val="baseline"/>
        <w:rPr>
          <w:color w:val="000000"/>
          <w:szCs w:val="24"/>
        </w:rPr>
      </w:pPr>
      <w:r>
        <w:rPr>
          <w:color w:val="000000"/>
          <w:szCs w:val="24"/>
        </w:rPr>
        <w:t>David Fifield &lt;</w:t>
      </w:r>
      <w:hyperlink r:id="rId8" w:history="1">
        <w:r>
          <w:rPr>
            <w:rStyle w:val="Hyperlink"/>
            <w:color w:val="1155CC"/>
            <w:szCs w:val="24"/>
          </w:rPr>
          <w:t>fifield@eecs.berkeley.edu</w:t>
        </w:r>
      </w:hyperlink>
      <w:r>
        <w:rPr>
          <w:color w:val="000000"/>
          <w:szCs w:val="24"/>
        </w:rPr>
        <w:t>&gt;</w:t>
      </w:r>
    </w:p>
    <w:p w14:paraId="75AFDC42" w14:textId="77777777" w:rsidR="00866939" w:rsidRDefault="00866939" w:rsidP="00866939">
      <w:pPr>
        <w:pStyle w:val="NormalWeb"/>
        <w:numPr>
          <w:ilvl w:val="0"/>
          <w:numId w:val="5"/>
        </w:numPr>
        <w:spacing w:line="240" w:lineRule="auto"/>
        <w:textAlignment w:val="baseline"/>
        <w:rPr>
          <w:color w:val="000000"/>
          <w:szCs w:val="24"/>
        </w:rPr>
      </w:pPr>
      <w:r>
        <w:rPr>
          <w:color w:val="000000"/>
          <w:szCs w:val="24"/>
        </w:rPr>
        <w:t>Linda Naeun Lee &lt;</w:t>
      </w:r>
      <w:hyperlink r:id="rId9" w:history="1">
        <w:r>
          <w:rPr>
            <w:rStyle w:val="Hyperlink"/>
            <w:color w:val="1155CC"/>
            <w:szCs w:val="24"/>
          </w:rPr>
          <w:t>lnl@cs.berkeley.edu</w:t>
        </w:r>
      </w:hyperlink>
      <w:r>
        <w:rPr>
          <w:color w:val="000000"/>
          <w:szCs w:val="24"/>
        </w:rPr>
        <w:t>&gt;</w:t>
      </w:r>
    </w:p>
    <w:p w14:paraId="76A1B98C" w14:textId="77777777" w:rsidR="00866939" w:rsidRDefault="00866939" w:rsidP="00866939">
      <w:pPr>
        <w:pStyle w:val="NormalWeb"/>
        <w:rPr>
          <w:rFonts w:ascii="Times" w:hAnsi="Times"/>
          <w:sz w:val="20"/>
          <w:szCs w:val="20"/>
        </w:rPr>
      </w:pPr>
      <w:r>
        <w:rPr>
          <w:color w:val="000000"/>
          <w:szCs w:val="24"/>
        </w:rPr>
        <w:t>Or the principal investigator:</w:t>
      </w:r>
    </w:p>
    <w:p w14:paraId="35582D84" w14:textId="77777777" w:rsidR="00866939" w:rsidRDefault="00866939" w:rsidP="00866939">
      <w:pPr>
        <w:pStyle w:val="NormalWeb"/>
        <w:numPr>
          <w:ilvl w:val="0"/>
          <w:numId w:val="6"/>
        </w:numPr>
        <w:spacing w:line="240" w:lineRule="auto"/>
        <w:textAlignment w:val="baseline"/>
        <w:rPr>
          <w:color w:val="000000"/>
          <w:szCs w:val="24"/>
        </w:rPr>
      </w:pPr>
      <w:r>
        <w:rPr>
          <w:color w:val="000000"/>
          <w:szCs w:val="24"/>
        </w:rPr>
        <w:t>Serge Egelman &lt;</w:t>
      </w:r>
      <w:hyperlink r:id="rId10" w:history="1">
        <w:r>
          <w:rPr>
            <w:rStyle w:val="Hyperlink"/>
            <w:color w:val="1155CC"/>
            <w:szCs w:val="24"/>
          </w:rPr>
          <w:t>egelman@cs.berkeley.edu</w:t>
        </w:r>
      </w:hyperlink>
      <w:r>
        <w:rPr>
          <w:color w:val="000000"/>
          <w:szCs w:val="24"/>
        </w:rPr>
        <w:t>&gt;</w:t>
      </w:r>
    </w:p>
    <w:p w14:paraId="12D6EBF6" w14:textId="77777777" w:rsidR="00866939" w:rsidRDefault="00866939" w:rsidP="00866939">
      <w:pPr>
        <w:pStyle w:val="NormalWeb"/>
        <w:rPr>
          <w:rFonts w:ascii="Times" w:hAnsi="Times"/>
          <w:sz w:val="20"/>
          <w:szCs w:val="20"/>
        </w:rPr>
      </w:pPr>
      <w:r>
        <w:rPr>
          <w:color w:val="000000"/>
          <w:szCs w:val="24"/>
        </w:rPr>
        <w:t xml:space="preserve">If you have any questions or concerns about your rights and treatment as a research subject, you may contact the office of UC Berkeley's Committee for the Protection of Human Subjects, at 510-642-7461 or </w:t>
      </w:r>
      <w:hyperlink r:id="rId11" w:history="1">
        <w:r>
          <w:rPr>
            <w:rStyle w:val="Hyperlink"/>
            <w:color w:val="1155CC"/>
            <w:szCs w:val="24"/>
          </w:rPr>
          <w:t>subjects@berkeley.edu</w:t>
        </w:r>
      </w:hyperlink>
      <w:r>
        <w:rPr>
          <w:color w:val="000000"/>
          <w:szCs w:val="24"/>
        </w:rPr>
        <w:t>.</w:t>
      </w:r>
    </w:p>
    <w:p w14:paraId="5A26E906" w14:textId="77777777" w:rsidR="00866939" w:rsidRDefault="00866939" w:rsidP="00866939">
      <w:pPr>
        <w:pStyle w:val="Heading1"/>
        <w:rPr>
          <w:rFonts w:eastAsia="Times New Roman" w:cs="Times New Roman"/>
        </w:rPr>
      </w:pPr>
      <w:r>
        <w:rPr>
          <w:rFonts w:eastAsia="Times New Roman" w:cs="Times New Roman"/>
          <w:color w:val="000000"/>
          <w:szCs w:val="26"/>
        </w:rPr>
        <w:t>Consent</w:t>
      </w:r>
    </w:p>
    <w:p w14:paraId="21C66EE9" w14:textId="77777777" w:rsidR="00866939" w:rsidRDefault="00866939" w:rsidP="00866939">
      <w:pPr>
        <w:pStyle w:val="NormalWeb"/>
        <w:rPr>
          <w:rFonts w:cs="Times New Roman"/>
        </w:rPr>
      </w:pPr>
      <w:r>
        <w:rPr>
          <w:color w:val="000000"/>
          <w:szCs w:val="24"/>
        </w:rPr>
        <w:t>If you wish to participate, please sign and date below. You may keep a copy of this form.</w:t>
      </w:r>
    </w:p>
    <w:p w14:paraId="5499B16B" w14:textId="77777777" w:rsidR="00866939" w:rsidRDefault="00866939" w:rsidP="00866939">
      <w:pPr>
        <w:pStyle w:val="NormalWeb"/>
      </w:pPr>
      <w:r>
        <w:rPr>
          <w:color w:val="000000"/>
          <w:szCs w:val="24"/>
          <w:u w:val="single"/>
        </w:rPr>
        <w:t>______________________________________</w:t>
      </w:r>
      <w:r>
        <w:rPr>
          <w:rStyle w:val="apple-tab-span"/>
          <w:color w:val="000000"/>
          <w:szCs w:val="24"/>
        </w:rPr>
        <w:tab/>
      </w:r>
      <w:r>
        <w:rPr>
          <w:color w:val="000000"/>
          <w:szCs w:val="24"/>
        </w:rPr>
        <w:t>_______________</w:t>
      </w:r>
    </w:p>
    <w:p w14:paraId="2738285E" w14:textId="77777777" w:rsidR="00866939" w:rsidRDefault="00866939" w:rsidP="00866939">
      <w:pPr>
        <w:pStyle w:val="NormalWeb"/>
      </w:pPr>
      <w:r>
        <w:rPr>
          <w:color w:val="000000"/>
          <w:szCs w:val="24"/>
        </w:rPr>
        <w:t xml:space="preserve">Participant's Name </w:t>
      </w:r>
      <w:r>
        <w:rPr>
          <w:i/>
          <w:iCs/>
          <w:color w:val="000000"/>
          <w:szCs w:val="24"/>
        </w:rPr>
        <w:t>(please print)</w:t>
      </w:r>
      <w:r>
        <w:rPr>
          <w:rStyle w:val="apple-tab-span"/>
          <w:color w:val="000000"/>
          <w:szCs w:val="24"/>
        </w:rPr>
        <w:tab/>
      </w:r>
      <w:r>
        <w:rPr>
          <w:rStyle w:val="apple-tab-span"/>
          <w:color w:val="000000"/>
          <w:szCs w:val="24"/>
        </w:rPr>
        <w:tab/>
      </w:r>
      <w:r>
        <w:rPr>
          <w:rStyle w:val="apple-tab-span"/>
          <w:color w:val="000000"/>
          <w:szCs w:val="24"/>
        </w:rPr>
        <w:tab/>
      </w:r>
      <w:r>
        <w:rPr>
          <w:color w:val="000000"/>
          <w:szCs w:val="24"/>
        </w:rPr>
        <w:t>Date</w:t>
      </w:r>
    </w:p>
    <w:p w14:paraId="30717777" w14:textId="77777777" w:rsidR="00866939" w:rsidRDefault="00866939" w:rsidP="00866939">
      <w:pPr>
        <w:pStyle w:val="NormalWeb"/>
      </w:pPr>
      <w:r>
        <w:rPr>
          <w:color w:val="000000"/>
          <w:szCs w:val="24"/>
          <w:u w:val="single"/>
        </w:rPr>
        <w:t>______________________________________</w:t>
      </w:r>
    </w:p>
    <w:p w14:paraId="0C00D77E" w14:textId="77777777" w:rsidR="00866939" w:rsidRDefault="00866939" w:rsidP="00866939">
      <w:pPr>
        <w:pStyle w:val="NormalWeb"/>
      </w:pPr>
      <w:r>
        <w:rPr>
          <w:color w:val="000000"/>
          <w:szCs w:val="24"/>
        </w:rPr>
        <w:t>Participant's Signature</w:t>
      </w:r>
    </w:p>
    <w:p w14:paraId="1757A649" w14:textId="77777777" w:rsidR="00866939" w:rsidRDefault="00866939" w:rsidP="00866939">
      <w:pPr>
        <w:rPr>
          <w:rFonts w:eastAsia="Times New Roman" w:cs="Times New Roman"/>
        </w:rPr>
      </w:pPr>
    </w:p>
    <w:p w14:paraId="18930A20" w14:textId="77777777" w:rsidR="005B4226" w:rsidRDefault="00061C77">
      <w:r>
        <w:t>Consent</w:t>
      </w:r>
      <w:r>
        <w:tab/>
      </w:r>
      <w:r>
        <w:tab/>
      </w:r>
      <w:r>
        <w:tab/>
      </w:r>
      <w:r>
        <w:tab/>
        <w:t>Date</w:t>
      </w:r>
    </w:p>
    <w:sectPr w:rsidR="005B4226" w:rsidSect="000D3370">
      <w:footerReference w:type="default" r:id="rId12"/>
      <w:headerReference w:type="first" r:id="rId13"/>
      <w:footerReference w:type="first" r:id="rId14"/>
      <w:pgSz w:w="11907" w:h="16839" w:code="9"/>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F69F4" w14:textId="77777777" w:rsidR="00E271B4" w:rsidRDefault="00E271B4" w:rsidP="00BA0ACC">
      <w:pPr>
        <w:spacing w:after="0" w:line="240" w:lineRule="auto"/>
      </w:pPr>
      <w:r>
        <w:separator/>
      </w:r>
    </w:p>
  </w:endnote>
  <w:endnote w:type="continuationSeparator" w:id="0">
    <w:p w14:paraId="76E3398F" w14:textId="77777777" w:rsidR="00E271B4" w:rsidRDefault="00E271B4" w:rsidP="00BA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43A1758" w14:textId="77777777" w:rsidR="00F930E9" w:rsidRPr="00BA0ACC" w:rsidRDefault="00F930E9" w:rsidP="00BA0ACC">
    <w:pPr>
      <w:pStyle w:val="Footer"/>
    </w:pPr>
    <w:r>
      <w:t>CPHS #</w:t>
    </w:r>
    <w:r>
      <w:ptab w:relativeTo="margin" w:alignment="center" w:leader="none"/>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046B76">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046B76">
      <w:rPr>
        <w:b/>
        <w:noProof/>
      </w:rPr>
      <w:t>3</w:t>
    </w:r>
    <w:r>
      <w:rPr>
        <w:b/>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592F564" w14:textId="77777777" w:rsidR="00023129" w:rsidRDefault="000D3370">
    <w:pPr>
      <w:pStyle w:val="Footer"/>
    </w:pPr>
    <w:r>
      <w:t>CPHS #</w:t>
    </w:r>
    <w:r w:rsidR="00023129">
      <w:ptab w:relativeTo="margin" w:alignment="center" w:leader="none"/>
    </w:r>
    <w:r w:rsidR="00023129">
      <w:ptab w:relativeTo="margin" w:alignment="right" w:leader="none"/>
    </w:r>
    <w:r w:rsidR="00023129">
      <w:t xml:space="preserve">Page </w:t>
    </w:r>
    <w:r w:rsidR="00023129">
      <w:rPr>
        <w:b/>
      </w:rPr>
      <w:fldChar w:fldCharType="begin"/>
    </w:r>
    <w:r w:rsidR="00023129">
      <w:rPr>
        <w:b/>
      </w:rPr>
      <w:instrText xml:space="preserve"> PAGE  \* Arabic  \* MERGEFORMAT </w:instrText>
    </w:r>
    <w:r w:rsidR="00023129">
      <w:rPr>
        <w:b/>
      </w:rPr>
      <w:fldChar w:fldCharType="separate"/>
    </w:r>
    <w:r w:rsidR="00046B76">
      <w:rPr>
        <w:b/>
        <w:noProof/>
      </w:rPr>
      <w:t>1</w:t>
    </w:r>
    <w:r w:rsidR="00023129">
      <w:rPr>
        <w:b/>
      </w:rPr>
      <w:fldChar w:fldCharType="end"/>
    </w:r>
    <w:r w:rsidR="00023129">
      <w:t xml:space="preserve"> of </w:t>
    </w:r>
    <w:r w:rsidR="00023129">
      <w:rPr>
        <w:b/>
      </w:rPr>
      <w:fldChar w:fldCharType="begin"/>
    </w:r>
    <w:r w:rsidR="00023129">
      <w:rPr>
        <w:b/>
      </w:rPr>
      <w:instrText xml:space="preserve"> NUMPAGES  \* Arabic  \* MERGEFORMAT </w:instrText>
    </w:r>
    <w:r w:rsidR="00023129">
      <w:rPr>
        <w:b/>
      </w:rPr>
      <w:fldChar w:fldCharType="separate"/>
    </w:r>
    <w:r w:rsidR="00046B76">
      <w:rPr>
        <w:b/>
        <w:noProof/>
      </w:rPr>
      <w:t>3</w:t>
    </w:r>
    <w:r w:rsidR="00023129">
      <w:rP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F82BAA" w14:textId="77777777" w:rsidR="00E271B4" w:rsidRDefault="00E271B4" w:rsidP="00BA0ACC">
      <w:pPr>
        <w:spacing w:after="0" w:line="240" w:lineRule="auto"/>
      </w:pPr>
      <w:r>
        <w:separator/>
      </w:r>
    </w:p>
  </w:footnote>
  <w:footnote w:type="continuationSeparator" w:id="0">
    <w:p w14:paraId="2D450EDF" w14:textId="77777777" w:rsidR="00E271B4" w:rsidRDefault="00E271B4" w:rsidP="00BA0AC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FD2FC41" w14:textId="77777777" w:rsidR="00023129" w:rsidRDefault="00046B76" w:rsidP="00023129">
    <w:pPr>
      <w:rPr>
        <w:sz w:val="26"/>
      </w:rPr>
    </w:pPr>
    <w:r>
      <w:rPr>
        <w:noProof/>
      </w:rPr>
      <w:pict w14:anchorId="2775A7B3">
        <v:group id="_x0000_s2061" style="position:absolute;margin-left:-70.65pt;margin-top:-.55pt;width:594pt;height:99pt;z-index:-251656192" coordorigin="261,904" coordsize="11880,1980" wrapcoords="11373 1145 11373 3764 327 4909 327 5236 11373 6382 327 8018 327 8345 11373 9000 11373 13091 13473 13091 13473 9000 20673 8509 20673 8182 13473 6382 20673 5400 20673 5073 13473 3764 13473 1145 11373 1145">
          <v:group id="_x0000_s2062" style="position:absolute;left:261;top:1009;width:11880;height:1110" coordorigin="261,1009" coordsize="11880,1110">
            <v:shapetype id="_x0000_t202" coordsize="21600,21600" o:spt="202" path="m0,0l0,21600,21600,21600,21600,0xe">
              <v:stroke joinstyle="miter"/>
              <v:path gradientshapeok="t" o:connecttype="rect"/>
            </v:shapetype>
            <v:shape id="_x0000_s2063" type="#_x0000_t202" style="position:absolute;left:261;top:1361;width:6840;height:432" o:allowincell="f" filled="f" stroked="f">
              <v:textbox style="mso-next-textbox:#_x0000_s2063">
                <w:txbxContent>
                  <w:p w14:paraId="67AF58C3" w14:textId="77777777" w:rsidR="00023129" w:rsidRDefault="00023129" w:rsidP="00023129">
                    <w:pPr>
                      <w:rPr>
                        <w:sz w:val="14"/>
                      </w:rPr>
                    </w:pPr>
                    <w:r>
                      <w:rPr>
                        <w:sz w:val="14"/>
                      </w:rPr>
                      <w:t xml:space="preserve">    BERKELEY  </w:t>
                    </w:r>
                    <w:r>
                      <w:rPr>
                        <w:sz w:val="14"/>
                      </w:rPr>
                      <w:sym w:font="Symbol" w:char="00B7"/>
                    </w:r>
                    <w:r>
                      <w:rPr>
                        <w:sz w:val="14"/>
                      </w:rPr>
                      <w:t xml:space="preserve">  DAVIS  </w:t>
                    </w:r>
                    <w:r>
                      <w:rPr>
                        <w:sz w:val="14"/>
                      </w:rPr>
                      <w:sym w:font="Symbol" w:char="00B7"/>
                    </w:r>
                    <w:r>
                      <w:rPr>
                        <w:sz w:val="14"/>
                      </w:rPr>
                      <w:t xml:space="preserve">  IRVINE  </w:t>
                    </w:r>
                    <w:r>
                      <w:rPr>
                        <w:sz w:val="14"/>
                      </w:rPr>
                      <w:sym w:font="Symbol" w:char="00B7"/>
                    </w:r>
                    <w:r>
                      <w:rPr>
                        <w:sz w:val="14"/>
                      </w:rPr>
                      <w:t xml:space="preserve">  LOS ANGELES  </w:t>
                    </w:r>
                    <w:r>
                      <w:rPr>
                        <w:sz w:val="14"/>
                      </w:rPr>
                      <w:sym w:font="Symbol" w:char="00B7"/>
                    </w:r>
                    <w:r>
                      <w:rPr>
                        <w:sz w:val="14"/>
                      </w:rPr>
                      <w:t xml:space="preserve">  MERCED  </w:t>
                    </w:r>
                    <w:r>
                      <w:rPr>
                        <w:sz w:val="14"/>
                      </w:rPr>
                      <w:sym w:font="Symbol" w:char="00B7"/>
                    </w:r>
                    <w:r>
                      <w:rPr>
                        <w:sz w:val="14"/>
                      </w:rPr>
                      <w:t xml:space="preserve">  RIVERSIDE  </w:t>
                    </w:r>
                    <w:r>
                      <w:rPr>
                        <w:sz w:val="14"/>
                      </w:rPr>
                      <w:sym w:font="Symbol" w:char="00B7"/>
                    </w:r>
                    <w:r>
                      <w:rPr>
                        <w:sz w:val="14"/>
                      </w:rPr>
                      <w:t xml:space="preserve">  SAN DIEGO </w:t>
                    </w:r>
                  </w:p>
                </w:txbxContent>
              </v:textbox>
            </v:shape>
            <v:shape id="_x0000_s2064" type="#_x0000_t202" style="position:absolute;left:7641;top:1380;width:4500;height:432" o:allowincell="f" filled="f" stroked="f">
              <v:textbox style="mso-next-textbox:#_x0000_s2064">
                <w:txbxContent>
                  <w:p w14:paraId="424E66DE" w14:textId="77777777" w:rsidR="00023129" w:rsidRDefault="00023129" w:rsidP="00023129">
                    <w:pPr>
                      <w:rPr>
                        <w:sz w:val="14"/>
                      </w:rPr>
                    </w:pPr>
                    <w:r>
                      <w:rPr>
                        <w:sz w:val="14"/>
                      </w:rPr>
                      <w:t xml:space="preserve">  SAN FRANCISCO </w:t>
                    </w:r>
                    <w:r>
                      <w:rPr>
                        <w:sz w:val="14"/>
                      </w:rPr>
                      <w:sym w:font="Symbol" w:char="00B7"/>
                    </w:r>
                    <w:r>
                      <w:rPr>
                        <w:sz w:val="14"/>
                      </w:rPr>
                      <w:t xml:space="preserve">   SANTA BARBARA    </w:t>
                    </w:r>
                    <w:r>
                      <w:rPr>
                        <w:sz w:val="14"/>
                      </w:rPr>
                      <w:sym w:font="Symbol" w:char="00B7"/>
                    </w:r>
                    <w:r>
                      <w:rPr>
                        <w:sz w:val="14"/>
                      </w:rPr>
                      <w:t xml:space="preserve">   SANTA CRUZ</w:t>
                    </w:r>
                  </w:p>
                </w:txbxContent>
              </v:textbox>
            </v:shape>
            <v:line id="_x0000_s2065" style="position:absolute" from="455,1379" to="6388,1379"/>
            <v:line id="_x0000_s2066" style="position:absolute" from="7815,1403" to="11631,1403"/>
            <v:line id="_x0000_s2067" style="position:absolute" from="458,1664" to="6391,1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6546;top:1009;width:1110;height:1110" fillcolor="window">
              <v:imagedata r:id="rId1" o:title=""/>
            </v:shape>
            <v:line id="_x0000_s2069" style="position:absolute" from="7821,1677" to="11637,1677"/>
          </v:group>
          <v:shape id="_x0000_s2070" type="#_x0000_t202" style="position:absolute;left:441;top:1804;width:11700;height:1080" filled="f" stroked="f">
            <v:textbox style="mso-next-textbox:#_x0000_s2070">
              <w:txbxContent>
                <w:p w14:paraId="5D1F755E" w14:textId="77777777" w:rsidR="00023129" w:rsidRPr="00D1492F" w:rsidRDefault="00023129" w:rsidP="00023129"/>
              </w:txbxContent>
            </v:textbox>
          </v:shape>
          <v:shape id="_x0000_s2071" type="#_x0000_t202" style="position:absolute;left:441;top:904;width:11160;height:540" filled="f" stroked="f">
            <v:textbox style="mso-next-textbox:#_x0000_s2071">
              <w:txbxContent>
                <w:p w14:paraId="16A5FEC8" w14:textId="77777777" w:rsidR="00023129" w:rsidRDefault="00023129" w:rsidP="00023129">
                  <w:r>
                    <w:t>UNIVERSITY OF CALIFORNIA AT BERKELEY</w:t>
                  </w:r>
                </w:p>
              </w:txbxContent>
            </v:textbox>
          </v:shape>
          <w10:wrap type="tight"/>
        </v:group>
      </w:pict>
    </w:r>
  </w:p>
  <w:p w14:paraId="3C24440C" w14:textId="77777777" w:rsidR="00023129" w:rsidRDefault="000231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7D5E"/>
    <w:multiLevelType w:val="hybridMultilevel"/>
    <w:tmpl w:val="CC0691AE"/>
    <w:lvl w:ilvl="0" w:tplc="28FEF51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AD442B"/>
    <w:multiLevelType w:val="hybridMultilevel"/>
    <w:tmpl w:val="CFF0D57C"/>
    <w:lvl w:ilvl="0" w:tplc="B33CB148">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B33A0E"/>
    <w:multiLevelType w:val="multilevel"/>
    <w:tmpl w:val="B39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134EDD"/>
    <w:multiLevelType w:val="multilevel"/>
    <w:tmpl w:val="7FC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982EAC"/>
    <w:multiLevelType w:val="multilevel"/>
    <w:tmpl w:val="52CC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877763"/>
    <w:multiLevelType w:val="multilevel"/>
    <w:tmpl w:val="ACD4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62253"/>
    <w:rsid w:val="00023129"/>
    <w:rsid w:val="00046B76"/>
    <w:rsid w:val="00061C77"/>
    <w:rsid w:val="000C5732"/>
    <w:rsid w:val="000D3370"/>
    <w:rsid w:val="0022370A"/>
    <w:rsid w:val="003F5205"/>
    <w:rsid w:val="0059406E"/>
    <w:rsid w:val="006B3DF5"/>
    <w:rsid w:val="00730F44"/>
    <w:rsid w:val="007C2007"/>
    <w:rsid w:val="00866939"/>
    <w:rsid w:val="00AC0EFB"/>
    <w:rsid w:val="00B62253"/>
    <w:rsid w:val="00BA0ACC"/>
    <w:rsid w:val="00CF37BE"/>
    <w:rsid w:val="00E271B4"/>
    <w:rsid w:val="00F930E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5"/>
    <o:shapelayout v:ext="edit">
      <o:idmap v:ext="edit" data="1"/>
    </o:shapelayout>
  </w:shapeDefaults>
  <w:decimalSymbol w:val="."/>
  <w:listSeparator w:val=","/>
  <w14:docId w14:val="0831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er" w:uiPriority="0"/>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semiHidden="0" w:uiPriority="20" w:unhideWhenUsed="0" w:qFormat="1"/>
    <w:lsdException w:name="Table Grid" w:semiHidden="0" w:uiPriority="59" w:unhideWhenUsed="0"/>
  </w:latentStyles>
  <w:style w:type="paragraph" w:default="1" w:styleId="Normal">
    <w:name w:val="Normal"/>
    <w:qFormat/>
    <w:rsid w:val="00D96A1E"/>
    <w:rPr>
      <w:rFonts w:ascii="Times New Roman" w:hAnsi="Times New Roman"/>
      <w:sz w:val="24"/>
    </w:rPr>
  </w:style>
  <w:style w:type="paragraph" w:styleId="Heading1">
    <w:name w:val="heading 1"/>
    <w:basedOn w:val="Normal"/>
    <w:next w:val="Normal"/>
    <w:link w:val="Heading1Char"/>
    <w:uiPriority w:val="9"/>
    <w:qFormat/>
    <w:rsid w:val="00D96A1E"/>
    <w:pPr>
      <w:keepNext/>
      <w:keepLines/>
      <w:spacing w:before="480"/>
      <w:outlineLvl w:val="0"/>
    </w:pPr>
    <w:rPr>
      <w:b/>
      <w:bCs/>
      <w:sz w:val="26"/>
      <w:szCs w:val="28"/>
    </w:rPr>
  </w:style>
  <w:style w:type="paragraph" w:styleId="Heading2">
    <w:name w:val="heading 2"/>
    <w:basedOn w:val="Normal"/>
    <w:next w:val="Normal"/>
    <w:link w:val="Heading2Char"/>
    <w:uiPriority w:val="9"/>
    <w:unhideWhenUsed/>
    <w:qFormat/>
    <w:rsid w:val="007769B8"/>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D96A1E"/>
    <w:rPr>
      <w:rFonts w:ascii="Times New Roman" w:hAnsi="Times New Roman"/>
      <w:b/>
      <w:bCs/>
      <w:sz w:val="26"/>
      <w:szCs w:val="28"/>
    </w:rPr>
  </w:style>
  <w:style w:type="character" w:customStyle="1" w:styleId="Heading2Char">
    <w:name w:val="Heading 2 Char"/>
    <w:basedOn w:val="DefaultParagraphFont"/>
    <w:link w:val="Heading2"/>
    <w:uiPriority w:val="9"/>
    <w:rsid w:val="007769B8"/>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96A1E"/>
    <w:pPr>
      <w:spacing w:after="300"/>
      <w:contextualSpacing/>
      <w:jc w:val="center"/>
    </w:pPr>
    <w:rPr>
      <w:rFonts w:eastAsiaTheme="majorEastAsia" w:cstheme="majorBidi"/>
      <w:b/>
      <w:spacing w:val="5"/>
      <w:kern w:val="28"/>
      <w:sz w:val="26"/>
      <w:szCs w:val="52"/>
    </w:rPr>
  </w:style>
  <w:style w:type="character" w:customStyle="1" w:styleId="TitleChar">
    <w:name w:val="Title Char"/>
    <w:basedOn w:val="DefaultParagraphFont"/>
    <w:link w:val="Title"/>
    <w:uiPriority w:val="10"/>
    <w:rsid w:val="00D96A1E"/>
    <w:rPr>
      <w:rFonts w:ascii="Times New Roman" w:eastAsiaTheme="majorEastAsia" w:hAnsi="Times New Roman" w:cstheme="majorBidi"/>
      <w:b/>
      <w:spacing w:val="5"/>
      <w:kern w:val="28"/>
      <w:sz w:val="26"/>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asthead1">
    <w:name w:val="Masthead1"/>
    <w:basedOn w:val="Normal"/>
    <w:link w:val="Masthead1Char"/>
    <w:qFormat/>
    <w:rsid w:val="00D96A1E"/>
  </w:style>
  <w:style w:type="paragraph" w:customStyle="1" w:styleId="Masthead2">
    <w:name w:val="Masthead2"/>
    <w:basedOn w:val="Normal"/>
    <w:link w:val="Masthead2Char"/>
    <w:qFormat/>
    <w:rsid w:val="00D96A1E"/>
    <w:rPr>
      <w:sz w:val="14"/>
    </w:rPr>
  </w:style>
  <w:style w:type="character" w:customStyle="1" w:styleId="Masthead1Char">
    <w:name w:val="Masthead1 Char"/>
    <w:basedOn w:val="DefaultParagraphFont"/>
    <w:link w:val="Masthead1"/>
    <w:rsid w:val="00D96A1E"/>
  </w:style>
  <w:style w:type="character" w:customStyle="1" w:styleId="Masthead2Char">
    <w:name w:val="Masthead2 Char"/>
    <w:basedOn w:val="DefaultParagraphFont"/>
    <w:link w:val="Masthead2"/>
    <w:rsid w:val="00D96A1E"/>
    <w:rPr>
      <w:sz w:val="14"/>
    </w:rPr>
  </w:style>
  <w:style w:type="paragraph" w:styleId="Footer">
    <w:name w:val="footer"/>
    <w:basedOn w:val="Normal"/>
    <w:link w:val="FooterChar"/>
    <w:uiPriority w:val="99"/>
    <w:unhideWhenUsed/>
    <w:rsid w:val="009203AB"/>
    <w:pPr>
      <w:tabs>
        <w:tab w:val="center" w:pos="4680"/>
        <w:tab w:val="right" w:pos="9360"/>
      </w:tabs>
      <w:spacing w:after="0" w:line="240" w:lineRule="auto"/>
    </w:pPr>
    <w:rPr>
      <w:rFonts w:ascii="Arial" w:hAnsi="Arial"/>
      <w:sz w:val="18"/>
    </w:rPr>
  </w:style>
  <w:style w:type="character" w:customStyle="1" w:styleId="FooterChar">
    <w:name w:val="Footer Char"/>
    <w:basedOn w:val="DefaultParagraphFont"/>
    <w:link w:val="Footer"/>
    <w:uiPriority w:val="99"/>
    <w:rsid w:val="009203AB"/>
    <w:rPr>
      <w:rFonts w:ascii="Arial" w:hAnsi="Arial"/>
      <w:sz w:val="18"/>
    </w:rPr>
  </w:style>
  <w:style w:type="paragraph" w:styleId="BalloonText">
    <w:name w:val="Balloon Text"/>
    <w:basedOn w:val="Normal"/>
    <w:link w:val="BalloonTextChar"/>
    <w:uiPriority w:val="99"/>
    <w:semiHidden/>
    <w:unhideWhenUsed/>
    <w:rsid w:val="00920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3AB"/>
    <w:rPr>
      <w:rFonts w:ascii="Tahoma" w:hAnsi="Tahoma" w:cs="Tahoma"/>
      <w:sz w:val="16"/>
      <w:szCs w:val="16"/>
    </w:rPr>
  </w:style>
  <w:style w:type="paragraph" w:styleId="NormalWeb">
    <w:name w:val="Normal (Web)"/>
    <w:basedOn w:val="Normal"/>
    <w:uiPriority w:val="99"/>
    <w:semiHidden/>
    <w:unhideWhenUsed/>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59406E"/>
    <w:pPr>
      <w:numPr>
        <w:numId w:val="2"/>
      </w:numPr>
    </w:pPr>
  </w:style>
  <w:style w:type="character" w:customStyle="1" w:styleId="prompt">
    <w:name w:val="prompt"/>
    <w:basedOn w:val="DefaultParagraphFont"/>
  </w:style>
  <w:style w:type="character" w:customStyle="1" w:styleId="apple-tab-span">
    <w:name w:val="apple-tab-span"/>
    <w:basedOn w:val="DefaultParagraphFont"/>
    <w:rsid w:val="008669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4447">
      <w:bodyDiv w:val="1"/>
      <w:marLeft w:val="0"/>
      <w:marRight w:val="0"/>
      <w:marTop w:val="0"/>
      <w:marBottom w:val="0"/>
      <w:divBdr>
        <w:top w:val="none" w:sz="0" w:space="0" w:color="auto"/>
        <w:left w:val="none" w:sz="0" w:space="0" w:color="auto"/>
        <w:bottom w:val="none" w:sz="0" w:space="0" w:color="auto"/>
        <w:right w:val="none" w:sz="0" w:space="0" w:color="auto"/>
      </w:divBdr>
    </w:div>
    <w:div w:id="51735395">
      <w:bodyDiv w:val="1"/>
      <w:marLeft w:val="0"/>
      <w:marRight w:val="0"/>
      <w:marTop w:val="0"/>
      <w:marBottom w:val="0"/>
      <w:divBdr>
        <w:top w:val="none" w:sz="0" w:space="0" w:color="auto"/>
        <w:left w:val="none" w:sz="0" w:space="0" w:color="auto"/>
        <w:bottom w:val="none" w:sz="0" w:space="0" w:color="auto"/>
        <w:right w:val="none" w:sz="0" w:space="0" w:color="auto"/>
      </w:divBdr>
    </w:div>
    <w:div w:id="109739744">
      <w:bodyDiv w:val="1"/>
      <w:marLeft w:val="0"/>
      <w:marRight w:val="0"/>
      <w:marTop w:val="0"/>
      <w:marBottom w:val="0"/>
      <w:divBdr>
        <w:top w:val="none" w:sz="0" w:space="0" w:color="auto"/>
        <w:left w:val="none" w:sz="0" w:space="0" w:color="auto"/>
        <w:bottom w:val="none" w:sz="0" w:space="0" w:color="auto"/>
        <w:right w:val="none" w:sz="0" w:space="0" w:color="auto"/>
      </w:divBdr>
    </w:div>
    <w:div w:id="252319484">
      <w:bodyDiv w:val="1"/>
      <w:marLeft w:val="0"/>
      <w:marRight w:val="0"/>
      <w:marTop w:val="0"/>
      <w:marBottom w:val="0"/>
      <w:divBdr>
        <w:top w:val="none" w:sz="0" w:space="0" w:color="auto"/>
        <w:left w:val="none" w:sz="0" w:space="0" w:color="auto"/>
        <w:bottom w:val="none" w:sz="0" w:space="0" w:color="auto"/>
        <w:right w:val="none" w:sz="0" w:space="0" w:color="auto"/>
      </w:divBdr>
    </w:div>
    <w:div w:id="279340960">
      <w:bodyDiv w:val="1"/>
      <w:marLeft w:val="0"/>
      <w:marRight w:val="0"/>
      <w:marTop w:val="0"/>
      <w:marBottom w:val="0"/>
      <w:divBdr>
        <w:top w:val="none" w:sz="0" w:space="0" w:color="auto"/>
        <w:left w:val="none" w:sz="0" w:space="0" w:color="auto"/>
        <w:bottom w:val="none" w:sz="0" w:space="0" w:color="auto"/>
        <w:right w:val="none" w:sz="0" w:space="0" w:color="auto"/>
      </w:divBdr>
    </w:div>
    <w:div w:id="281765353">
      <w:bodyDiv w:val="1"/>
      <w:marLeft w:val="0"/>
      <w:marRight w:val="0"/>
      <w:marTop w:val="0"/>
      <w:marBottom w:val="0"/>
      <w:divBdr>
        <w:top w:val="none" w:sz="0" w:space="0" w:color="auto"/>
        <w:left w:val="none" w:sz="0" w:space="0" w:color="auto"/>
        <w:bottom w:val="none" w:sz="0" w:space="0" w:color="auto"/>
        <w:right w:val="none" w:sz="0" w:space="0" w:color="auto"/>
      </w:divBdr>
    </w:div>
    <w:div w:id="329021741">
      <w:bodyDiv w:val="1"/>
      <w:marLeft w:val="0"/>
      <w:marRight w:val="0"/>
      <w:marTop w:val="0"/>
      <w:marBottom w:val="0"/>
      <w:divBdr>
        <w:top w:val="none" w:sz="0" w:space="0" w:color="auto"/>
        <w:left w:val="none" w:sz="0" w:space="0" w:color="auto"/>
        <w:bottom w:val="none" w:sz="0" w:space="0" w:color="auto"/>
        <w:right w:val="none" w:sz="0" w:space="0" w:color="auto"/>
      </w:divBdr>
    </w:div>
    <w:div w:id="361830373">
      <w:bodyDiv w:val="1"/>
      <w:marLeft w:val="0"/>
      <w:marRight w:val="0"/>
      <w:marTop w:val="0"/>
      <w:marBottom w:val="0"/>
      <w:divBdr>
        <w:top w:val="none" w:sz="0" w:space="0" w:color="auto"/>
        <w:left w:val="none" w:sz="0" w:space="0" w:color="auto"/>
        <w:bottom w:val="none" w:sz="0" w:space="0" w:color="auto"/>
        <w:right w:val="none" w:sz="0" w:space="0" w:color="auto"/>
      </w:divBdr>
    </w:div>
    <w:div w:id="366031909">
      <w:bodyDiv w:val="1"/>
      <w:marLeft w:val="0"/>
      <w:marRight w:val="0"/>
      <w:marTop w:val="0"/>
      <w:marBottom w:val="0"/>
      <w:divBdr>
        <w:top w:val="none" w:sz="0" w:space="0" w:color="auto"/>
        <w:left w:val="none" w:sz="0" w:space="0" w:color="auto"/>
        <w:bottom w:val="none" w:sz="0" w:space="0" w:color="auto"/>
        <w:right w:val="none" w:sz="0" w:space="0" w:color="auto"/>
      </w:divBdr>
    </w:div>
    <w:div w:id="426120498">
      <w:bodyDiv w:val="1"/>
      <w:marLeft w:val="0"/>
      <w:marRight w:val="0"/>
      <w:marTop w:val="0"/>
      <w:marBottom w:val="0"/>
      <w:divBdr>
        <w:top w:val="none" w:sz="0" w:space="0" w:color="auto"/>
        <w:left w:val="none" w:sz="0" w:space="0" w:color="auto"/>
        <w:bottom w:val="none" w:sz="0" w:space="0" w:color="auto"/>
        <w:right w:val="none" w:sz="0" w:space="0" w:color="auto"/>
      </w:divBdr>
    </w:div>
    <w:div w:id="442725079">
      <w:bodyDiv w:val="1"/>
      <w:marLeft w:val="0"/>
      <w:marRight w:val="0"/>
      <w:marTop w:val="0"/>
      <w:marBottom w:val="0"/>
      <w:divBdr>
        <w:top w:val="none" w:sz="0" w:space="0" w:color="auto"/>
        <w:left w:val="none" w:sz="0" w:space="0" w:color="auto"/>
        <w:bottom w:val="none" w:sz="0" w:space="0" w:color="auto"/>
        <w:right w:val="none" w:sz="0" w:space="0" w:color="auto"/>
      </w:divBdr>
    </w:div>
    <w:div w:id="486435953">
      <w:bodyDiv w:val="1"/>
      <w:marLeft w:val="0"/>
      <w:marRight w:val="0"/>
      <w:marTop w:val="0"/>
      <w:marBottom w:val="0"/>
      <w:divBdr>
        <w:top w:val="none" w:sz="0" w:space="0" w:color="auto"/>
        <w:left w:val="none" w:sz="0" w:space="0" w:color="auto"/>
        <w:bottom w:val="none" w:sz="0" w:space="0" w:color="auto"/>
        <w:right w:val="none" w:sz="0" w:space="0" w:color="auto"/>
      </w:divBdr>
    </w:div>
    <w:div w:id="489178326">
      <w:bodyDiv w:val="1"/>
      <w:marLeft w:val="0"/>
      <w:marRight w:val="0"/>
      <w:marTop w:val="0"/>
      <w:marBottom w:val="0"/>
      <w:divBdr>
        <w:top w:val="none" w:sz="0" w:space="0" w:color="auto"/>
        <w:left w:val="none" w:sz="0" w:space="0" w:color="auto"/>
        <w:bottom w:val="none" w:sz="0" w:space="0" w:color="auto"/>
        <w:right w:val="none" w:sz="0" w:space="0" w:color="auto"/>
      </w:divBdr>
    </w:div>
    <w:div w:id="614094982">
      <w:bodyDiv w:val="1"/>
      <w:marLeft w:val="0"/>
      <w:marRight w:val="0"/>
      <w:marTop w:val="0"/>
      <w:marBottom w:val="0"/>
      <w:divBdr>
        <w:top w:val="none" w:sz="0" w:space="0" w:color="auto"/>
        <w:left w:val="none" w:sz="0" w:space="0" w:color="auto"/>
        <w:bottom w:val="none" w:sz="0" w:space="0" w:color="auto"/>
        <w:right w:val="none" w:sz="0" w:space="0" w:color="auto"/>
      </w:divBdr>
    </w:div>
    <w:div w:id="680594916">
      <w:bodyDiv w:val="1"/>
      <w:marLeft w:val="0"/>
      <w:marRight w:val="0"/>
      <w:marTop w:val="0"/>
      <w:marBottom w:val="0"/>
      <w:divBdr>
        <w:top w:val="none" w:sz="0" w:space="0" w:color="auto"/>
        <w:left w:val="none" w:sz="0" w:space="0" w:color="auto"/>
        <w:bottom w:val="none" w:sz="0" w:space="0" w:color="auto"/>
        <w:right w:val="none" w:sz="0" w:space="0" w:color="auto"/>
      </w:divBdr>
    </w:div>
    <w:div w:id="823468367">
      <w:bodyDiv w:val="1"/>
      <w:marLeft w:val="0"/>
      <w:marRight w:val="0"/>
      <w:marTop w:val="0"/>
      <w:marBottom w:val="0"/>
      <w:divBdr>
        <w:top w:val="none" w:sz="0" w:space="0" w:color="auto"/>
        <w:left w:val="none" w:sz="0" w:space="0" w:color="auto"/>
        <w:bottom w:val="none" w:sz="0" w:space="0" w:color="auto"/>
        <w:right w:val="none" w:sz="0" w:space="0" w:color="auto"/>
      </w:divBdr>
    </w:div>
    <w:div w:id="856118278">
      <w:bodyDiv w:val="1"/>
      <w:marLeft w:val="0"/>
      <w:marRight w:val="0"/>
      <w:marTop w:val="0"/>
      <w:marBottom w:val="0"/>
      <w:divBdr>
        <w:top w:val="none" w:sz="0" w:space="0" w:color="auto"/>
        <w:left w:val="none" w:sz="0" w:space="0" w:color="auto"/>
        <w:bottom w:val="none" w:sz="0" w:space="0" w:color="auto"/>
        <w:right w:val="none" w:sz="0" w:space="0" w:color="auto"/>
      </w:divBdr>
    </w:div>
    <w:div w:id="878322537">
      <w:bodyDiv w:val="1"/>
      <w:marLeft w:val="0"/>
      <w:marRight w:val="0"/>
      <w:marTop w:val="0"/>
      <w:marBottom w:val="0"/>
      <w:divBdr>
        <w:top w:val="none" w:sz="0" w:space="0" w:color="auto"/>
        <w:left w:val="none" w:sz="0" w:space="0" w:color="auto"/>
        <w:bottom w:val="none" w:sz="0" w:space="0" w:color="auto"/>
        <w:right w:val="none" w:sz="0" w:space="0" w:color="auto"/>
      </w:divBdr>
    </w:div>
    <w:div w:id="889194591">
      <w:bodyDiv w:val="1"/>
      <w:marLeft w:val="0"/>
      <w:marRight w:val="0"/>
      <w:marTop w:val="0"/>
      <w:marBottom w:val="0"/>
      <w:divBdr>
        <w:top w:val="none" w:sz="0" w:space="0" w:color="auto"/>
        <w:left w:val="none" w:sz="0" w:space="0" w:color="auto"/>
        <w:bottom w:val="none" w:sz="0" w:space="0" w:color="auto"/>
        <w:right w:val="none" w:sz="0" w:space="0" w:color="auto"/>
      </w:divBdr>
    </w:div>
    <w:div w:id="916474663">
      <w:bodyDiv w:val="1"/>
      <w:marLeft w:val="0"/>
      <w:marRight w:val="0"/>
      <w:marTop w:val="0"/>
      <w:marBottom w:val="0"/>
      <w:divBdr>
        <w:top w:val="none" w:sz="0" w:space="0" w:color="auto"/>
        <w:left w:val="none" w:sz="0" w:space="0" w:color="auto"/>
        <w:bottom w:val="none" w:sz="0" w:space="0" w:color="auto"/>
        <w:right w:val="none" w:sz="0" w:space="0" w:color="auto"/>
      </w:divBdr>
    </w:div>
    <w:div w:id="984696129">
      <w:bodyDiv w:val="1"/>
      <w:marLeft w:val="0"/>
      <w:marRight w:val="0"/>
      <w:marTop w:val="0"/>
      <w:marBottom w:val="0"/>
      <w:divBdr>
        <w:top w:val="none" w:sz="0" w:space="0" w:color="auto"/>
        <w:left w:val="none" w:sz="0" w:space="0" w:color="auto"/>
        <w:bottom w:val="none" w:sz="0" w:space="0" w:color="auto"/>
        <w:right w:val="none" w:sz="0" w:space="0" w:color="auto"/>
      </w:divBdr>
    </w:div>
    <w:div w:id="990711904">
      <w:bodyDiv w:val="1"/>
      <w:marLeft w:val="0"/>
      <w:marRight w:val="0"/>
      <w:marTop w:val="0"/>
      <w:marBottom w:val="0"/>
      <w:divBdr>
        <w:top w:val="none" w:sz="0" w:space="0" w:color="auto"/>
        <w:left w:val="none" w:sz="0" w:space="0" w:color="auto"/>
        <w:bottom w:val="none" w:sz="0" w:space="0" w:color="auto"/>
        <w:right w:val="none" w:sz="0" w:space="0" w:color="auto"/>
      </w:divBdr>
    </w:div>
    <w:div w:id="1066106158">
      <w:bodyDiv w:val="1"/>
      <w:marLeft w:val="0"/>
      <w:marRight w:val="0"/>
      <w:marTop w:val="0"/>
      <w:marBottom w:val="0"/>
      <w:divBdr>
        <w:top w:val="none" w:sz="0" w:space="0" w:color="auto"/>
        <w:left w:val="none" w:sz="0" w:space="0" w:color="auto"/>
        <w:bottom w:val="none" w:sz="0" w:space="0" w:color="auto"/>
        <w:right w:val="none" w:sz="0" w:space="0" w:color="auto"/>
      </w:divBdr>
    </w:div>
    <w:div w:id="1067535754">
      <w:bodyDiv w:val="1"/>
      <w:marLeft w:val="0"/>
      <w:marRight w:val="0"/>
      <w:marTop w:val="0"/>
      <w:marBottom w:val="0"/>
      <w:divBdr>
        <w:top w:val="none" w:sz="0" w:space="0" w:color="auto"/>
        <w:left w:val="none" w:sz="0" w:space="0" w:color="auto"/>
        <w:bottom w:val="none" w:sz="0" w:space="0" w:color="auto"/>
        <w:right w:val="none" w:sz="0" w:space="0" w:color="auto"/>
      </w:divBdr>
    </w:div>
    <w:div w:id="1094404446">
      <w:bodyDiv w:val="1"/>
      <w:marLeft w:val="0"/>
      <w:marRight w:val="0"/>
      <w:marTop w:val="0"/>
      <w:marBottom w:val="0"/>
      <w:divBdr>
        <w:top w:val="none" w:sz="0" w:space="0" w:color="auto"/>
        <w:left w:val="none" w:sz="0" w:space="0" w:color="auto"/>
        <w:bottom w:val="none" w:sz="0" w:space="0" w:color="auto"/>
        <w:right w:val="none" w:sz="0" w:space="0" w:color="auto"/>
      </w:divBdr>
    </w:div>
    <w:div w:id="1108964396">
      <w:bodyDiv w:val="1"/>
      <w:marLeft w:val="0"/>
      <w:marRight w:val="0"/>
      <w:marTop w:val="0"/>
      <w:marBottom w:val="0"/>
      <w:divBdr>
        <w:top w:val="none" w:sz="0" w:space="0" w:color="auto"/>
        <w:left w:val="none" w:sz="0" w:space="0" w:color="auto"/>
        <w:bottom w:val="none" w:sz="0" w:space="0" w:color="auto"/>
        <w:right w:val="none" w:sz="0" w:space="0" w:color="auto"/>
      </w:divBdr>
    </w:div>
    <w:div w:id="1233388973">
      <w:bodyDiv w:val="1"/>
      <w:marLeft w:val="0"/>
      <w:marRight w:val="0"/>
      <w:marTop w:val="0"/>
      <w:marBottom w:val="0"/>
      <w:divBdr>
        <w:top w:val="none" w:sz="0" w:space="0" w:color="auto"/>
        <w:left w:val="none" w:sz="0" w:space="0" w:color="auto"/>
        <w:bottom w:val="none" w:sz="0" w:space="0" w:color="auto"/>
        <w:right w:val="none" w:sz="0" w:space="0" w:color="auto"/>
      </w:divBdr>
    </w:div>
    <w:div w:id="1269006293">
      <w:bodyDiv w:val="1"/>
      <w:marLeft w:val="0"/>
      <w:marRight w:val="0"/>
      <w:marTop w:val="0"/>
      <w:marBottom w:val="0"/>
      <w:divBdr>
        <w:top w:val="none" w:sz="0" w:space="0" w:color="auto"/>
        <w:left w:val="none" w:sz="0" w:space="0" w:color="auto"/>
        <w:bottom w:val="none" w:sz="0" w:space="0" w:color="auto"/>
        <w:right w:val="none" w:sz="0" w:space="0" w:color="auto"/>
      </w:divBdr>
    </w:div>
    <w:div w:id="1328939673">
      <w:bodyDiv w:val="1"/>
      <w:marLeft w:val="0"/>
      <w:marRight w:val="0"/>
      <w:marTop w:val="0"/>
      <w:marBottom w:val="0"/>
      <w:divBdr>
        <w:top w:val="none" w:sz="0" w:space="0" w:color="auto"/>
        <w:left w:val="none" w:sz="0" w:space="0" w:color="auto"/>
        <w:bottom w:val="none" w:sz="0" w:space="0" w:color="auto"/>
        <w:right w:val="none" w:sz="0" w:space="0" w:color="auto"/>
      </w:divBdr>
    </w:div>
    <w:div w:id="1370380645">
      <w:bodyDiv w:val="1"/>
      <w:marLeft w:val="0"/>
      <w:marRight w:val="0"/>
      <w:marTop w:val="0"/>
      <w:marBottom w:val="0"/>
      <w:divBdr>
        <w:top w:val="none" w:sz="0" w:space="0" w:color="auto"/>
        <w:left w:val="none" w:sz="0" w:space="0" w:color="auto"/>
        <w:bottom w:val="none" w:sz="0" w:space="0" w:color="auto"/>
        <w:right w:val="none" w:sz="0" w:space="0" w:color="auto"/>
      </w:divBdr>
    </w:div>
    <w:div w:id="1371026350">
      <w:bodyDiv w:val="1"/>
      <w:marLeft w:val="0"/>
      <w:marRight w:val="0"/>
      <w:marTop w:val="0"/>
      <w:marBottom w:val="0"/>
      <w:divBdr>
        <w:top w:val="none" w:sz="0" w:space="0" w:color="auto"/>
        <w:left w:val="none" w:sz="0" w:space="0" w:color="auto"/>
        <w:bottom w:val="none" w:sz="0" w:space="0" w:color="auto"/>
        <w:right w:val="none" w:sz="0" w:space="0" w:color="auto"/>
      </w:divBdr>
    </w:div>
    <w:div w:id="1377971586">
      <w:bodyDiv w:val="1"/>
      <w:marLeft w:val="0"/>
      <w:marRight w:val="0"/>
      <w:marTop w:val="0"/>
      <w:marBottom w:val="0"/>
      <w:divBdr>
        <w:top w:val="none" w:sz="0" w:space="0" w:color="auto"/>
        <w:left w:val="none" w:sz="0" w:space="0" w:color="auto"/>
        <w:bottom w:val="none" w:sz="0" w:space="0" w:color="auto"/>
        <w:right w:val="none" w:sz="0" w:space="0" w:color="auto"/>
      </w:divBdr>
    </w:div>
    <w:div w:id="1388341499">
      <w:bodyDiv w:val="1"/>
      <w:marLeft w:val="0"/>
      <w:marRight w:val="0"/>
      <w:marTop w:val="0"/>
      <w:marBottom w:val="0"/>
      <w:divBdr>
        <w:top w:val="none" w:sz="0" w:space="0" w:color="auto"/>
        <w:left w:val="none" w:sz="0" w:space="0" w:color="auto"/>
        <w:bottom w:val="none" w:sz="0" w:space="0" w:color="auto"/>
        <w:right w:val="none" w:sz="0" w:space="0" w:color="auto"/>
      </w:divBdr>
    </w:div>
    <w:div w:id="1391198337">
      <w:bodyDiv w:val="1"/>
      <w:marLeft w:val="0"/>
      <w:marRight w:val="0"/>
      <w:marTop w:val="0"/>
      <w:marBottom w:val="0"/>
      <w:divBdr>
        <w:top w:val="none" w:sz="0" w:space="0" w:color="auto"/>
        <w:left w:val="none" w:sz="0" w:space="0" w:color="auto"/>
        <w:bottom w:val="none" w:sz="0" w:space="0" w:color="auto"/>
        <w:right w:val="none" w:sz="0" w:space="0" w:color="auto"/>
      </w:divBdr>
    </w:div>
    <w:div w:id="1414350516">
      <w:bodyDiv w:val="1"/>
      <w:marLeft w:val="0"/>
      <w:marRight w:val="0"/>
      <w:marTop w:val="0"/>
      <w:marBottom w:val="0"/>
      <w:divBdr>
        <w:top w:val="none" w:sz="0" w:space="0" w:color="auto"/>
        <w:left w:val="none" w:sz="0" w:space="0" w:color="auto"/>
        <w:bottom w:val="none" w:sz="0" w:space="0" w:color="auto"/>
        <w:right w:val="none" w:sz="0" w:space="0" w:color="auto"/>
      </w:divBdr>
    </w:div>
    <w:div w:id="1499350727">
      <w:bodyDiv w:val="1"/>
      <w:marLeft w:val="0"/>
      <w:marRight w:val="0"/>
      <w:marTop w:val="0"/>
      <w:marBottom w:val="0"/>
      <w:divBdr>
        <w:top w:val="none" w:sz="0" w:space="0" w:color="auto"/>
        <w:left w:val="none" w:sz="0" w:space="0" w:color="auto"/>
        <w:bottom w:val="none" w:sz="0" w:space="0" w:color="auto"/>
        <w:right w:val="none" w:sz="0" w:space="0" w:color="auto"/>
      </w:divBdr>
    </w:div>
    <w:div w:id="1507553652">
      <w:bodyDiv w:val="1"/>
      <w:marLeft w:val="0"/>
      <w:marRight w:val="0"/>
      <w:marTop w:val="0"/>
      <w:marBottom w:val="0"/>
      <w:divBdr>
        <w:top w:val="none" w:sz="0" w:space="0" w:color="auto"/>
        <w:left w:val="none" w:sz="0" w:space="0" w:color="auto"/>
        <w:bottom w:val="none" w:sz="0" w:space="0" w:color="auto"/>
        <w:right w:val="none" w:sz="0" w:space="0" w:color="auto"/>
      </w:divBdr>
    </w:div>
    <w:div w:id="1584874193">
      <w:bodyDiv w:val="1"/>
      <w:marLeft w:val="0"/>
      <w:marRight w:val="0"/>
      <w:marTop w:val="0"/>
      <w:marBottom w:val="0"/>
      <w:divBdr>
        <w:top w:val="none" w:sz="0" w:space="0" w:color="auto"/>
        <w:left w:val="none" w:sz="0" w:space="0" w:color="auto"/>
        <w:bottom w:val="none" w:sz="0" w:space="0" w:color="auto"/>
        <w:right w:val="none" w:sz="0" w:space="0" w:color="auto"/>
      </w:divBdr>
    </w:div>
    <w:div w:id="1617248914">
      <w:bodyDiv w:val="1"/>
      <w:marLeft w:val="0"/>
      <w:marRight w:val="0"/>
      <w:marTop w:val="0"/>
      <w:marBottom w:val="0"/>
      <w:divBdr>
        <w:top w:val="none" w:sz="0" w:space="0" w:color="auto"/>
        <w:left w:val="none" w:sz="0" w:space="0" w:color="auto"/>
        <w:bottom w:val="none" w:sz="0" w:space="0" w:color="auto"/>
        <w:right w:val="none" w:sz="0" w:space="0" w:color="auto"/>
      </w:divBdr>
    </w:div>
    <w:div w:id="1713922053">
      <w:bodyDiv w:val="1"/>
      <w:marLeft w:val="0"/>
      <w:marRight w:val="0"/>
      <w:marTop w:val="0"/>
      <w:marBottom w:val="0"/>
      <w:divBdr>
        <w:top w:val="none" w:sz="0" w:space="0" w:color="auto"/>
        <w:left w:val="none" w:sz="0" w:space="0" w:color="auto"/>
        <w:bottom w:val="none" w:sz="0" w:space="0" w:color="auto"/>
        <w:right w:val="none" w:sz="0" w:space="0" w:color="auto"/>
      </w:divBdr>
    </w:div>
    <w:div w:id="1777825930">
      <w:bodyDiv w:val="1"/>
      <w:marLeft w:val="0"/>
      <w:marRight w:val="0"/>
      <w:marTop w:val="0"/>
      <w:marBottom w:val="0"/>
      <w:divBdr>
        <w:top w:val="none" w:sz="0" w:space="0" w:color="auto"/>
        <w:left w:val="none" w:sz="0" w:space="0" w:color="auto"/>
        <w:bottom w:val="none" w:sz="0" w:space="0" w:color="auto"/>
        <w:right w:val="none" w:sz="0" w:space="0" w:color="auto"/>
      </w:divBdr>
    </w:div>
    <w:div w:id="1814633886">
      <w:bodyDiv w:val="1"/>
      <w:marLeft w:val="0"/>
      <w:marRight w:val="0"/>
      <w:marTop w:val="0"/>
      <w:marBottom w:val="0"/>
      <w:divBdr>
        <w:top w:val="none" w:sz="0" w:space="0" w:color="auto"/>
        <w:left w:val="none" w:sz="0" w:space="0" w:color="auto"/>
        <w:bottom w:val="none" w:sz="0" w:space="0" w:color="auto"/>
        <w:right w:val="none" w:sz="0" w:space="0" w:color="auto"/>
      </w:divBdr>
    </w:div>
    <w:div w:id="1820540715">
      <w:bodyDiv w:val="1"/>
      <w:marLeft w:val="0"/>
      <w:marRight w:val="0"/>
      <w:marTop w:val="0"/>
      <w:marBottom w:val="0"/>
      <w:divBdr>
        <w:top w:val="none" w:sz="0" w:space="0" w:color="auto"/>
        <w:left w:val="none" w:sz="0" w:space="0" w:color="auto"/>
        <w:bottom w:val="none" w:sz="0" w:space="0" w:color="auto"/>
        <w:right w:val="none" w:sz="0" w:space="0" w:color="auto"/>
      </w:divBdr>
    </w:div>
    <w:div w:id="1829710937">
      <w:bodyDiv w:val="1"/>
      <w:marLeft w:val="0"/>
      <w:marRight w:val="0"/>
      <w:marTop w:val="0"/>
      <w:marBottom w:val="0"/>
      <w:divBdr>
        <w:top w:val="none" w:sz="0" w:space="0" w:color="auto"/>
        <w:left w:val="none" w:sz="0" w:space="0" w:color="auto"/>
        <w:bottom w:val="none" w:sz="0" w:space="0" w:color="auto"/>
        <w:right w:val="none" w:sz="0" w:space="0" w:color="auto"/>
      </w:divBdr>
    </w:div>
    <w:div w:id="1858229901">
      <w:bodyDiv w:val="1"/>
      <w:marLeft w:val="0"/>
      <w:marRight w:val="0"/>
      <w:marTop w:val="0"/>
      <w:marBottom w:val="0"/>
      <w:divBdr>
        <w:top w:val="none" w:sz="0" w:space="0" w:color="auto"/>
        <w:left w:val="none" w:sz="0" w:space="0" w:color="auto"/>
        <w:bottom w:val="none" w:sz="0" w:space="0" w:color="auto"/>
        <w:right w:val="none" w:sz="0" w:space="0" w:color="auto"/>
      </w:divBdr>
    </w:div>
    <w:div w:id="1875191980">
      <w:bodyDiv w:val="1"/>
      <w:marLeft w:val="0"/>
      <w:marRight w:val="0"/>
      <w:marTop w:val="0"/>
      <w:marBottom w:val="0"/>
      <w:divBdr>
        <w:top w:val="none" w:sz="0" w:space="0" w:color="auto"/>
        <w:left w:val="none" w:sz="0" w:space="0" w:color="auto"/>
        <w:bottom w:val="none" w:sz="0" w:space="0" w:color="auto"/>
        <w:right w:val="none" w:sz="0" w:space="0" w:color="auto"/>
      </w:divBdr>
    </w:div>
    <w:div w:id="1915432843">
      <w:bodyDiv w:val="1"/>
      <w:marLeft w:val="0"/>
      <w:marRight w:val="0"/>
      <w:marTop w:val="0"/>
      <w:marBottom w:val="0"/>
      <w:divBdr>
        <w:top w:val="none" w:sz="0" w:space="0" w:color="auto"/>
        <w:left w:val="none" w:sz="0" w:space="0" w:color="auto"/>
        <w:bottom w:val="none" w:sz="0" w:space="0" w:color="auto"/>
        <w:right w:val="none" w:sz="0" w:space="0" w:color="auto"/>
      </w:divBdr>
    </w:div>
    <w:div w:id="1956402382">
      <w:bodyDiv w:val="1"/>
      <w:marLeft w:val="0"/>
      <w:marRight w:val="0"/>
      <w:marTop w:val="0"/>
      <w:marBottom w:val="0"/>
      <w:divBdr>
        <w:top w:val="none" w:sz="0" w:space="0" w:color="auto"/>
        <w:left w:val="none" w:sz="0" w:space="0" w:color="auto"/>
        <w:bottom w:val="none" w:sz="0" w:space="0" w:color="auto"/>
        <w:right w:val="none" w:sz="0" w:space="0" w:color="auto"/>
      </w:divBdr>
    </w:div>
    <w:div w:id="2024238368">
      <w:bodyDiv w:val="1"/>
      <w:marLeft w:val="0"/>
      <w:marRight w:val="0"/>
      <w:marTop w:val="0"/>
      <w:marBottom w:val="0"/>
      <w:divBdr>
        <w:top w:val="none" w:sz="0" w:space="0" w:color="auto"/>
        <w:left w:val="none" w:sz="0" w:space="0" w:color="auto"/>
        <w:bottom w:val="none" w:sz="0" w:space="0" w:color="auto"/>
        <w:right w:val="none" w:sz="0" w:space="0" w:color="auto"/>
      </w:divBdr>
    </w:div>
    <w:div w:id="2077124097">
      <w:bodyDiv w:val="1"/>
      <w:marLeft w:val="0"/>
      <w:marRight w:val="0"/>
      <w:marTop w:val="0"/>
      <w:marBottom w:val="0"/>
      <w:divBdr>
        <w:top w:val="none" w:sz="0" w:space="0" w:color="auto"/>
        <w:left w:val="none" w:sz="0" w:space="0" w:color="auto"/>
        <w:bottom w:val="none" w:sz="0" w:space="0" w:color="auto"/>
        <w:right w:val="none" w:sz="0" w:space="0" w:color="auto"/>
      </w:divBdr>
    </w:div>
    <w:div w:id="2097826969">
      <w:bodyDiv w:val="1"/>
      <w:marLeft w:val="0"/>
      <w:marRight w:val="0"/>
      <w:marTop w:val="0"/>
      <w:marBottom w:val="0"/>
      <w:divBdr>
        <w:top w:val="none" w:sz="0" w:space="0" w:color="auto"/>
        <w:left w:val="none" w:sz="0" w:space="0" w:color="auto"/>
        <w:bottom w:val="none" w:sz="0" w:space="0" w:color="auto"/>
        <w:right w:val="none" w:sz="0" w:space="0" w:color="auto"/>
      </w:divBdr>
    </w:div>
    <w:div w:id="21148551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subjects@berkeley.edu"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ifield@eecs.berkeley.edu" TargetMode="External"/><Relationship Id="rId9" Type="http://schemas.openxmlformats.org/officeDocument/2006/relationships/hyperlink" Target="mailto:lnl@berkeley.edu" TargetMode="External"/><Relationship Id="rId10" Type="http://schemas.openxmlformats.org/officeDocument/2006/relationships/hyperlink" Target="mailto:egelman@cs.berkeley.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692</Words>
  <Characters>3951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docx4j</dc:creator>
  <cp:lastModifiedBy>Linda Lee</cp:lastModifiedBy>
  <cp:revision>11</cp:revision>
  <dcterms:created xsi:type="dcterms:W3CDTF">2012-02-03T22:44:00Z</dcterms:created>
  <dcterms:modified xsi:type="dcterms:W3CDTF">2015-04-07T01:54:00Z</dcterms:modified>
</cp:coreProperties>
</file>